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D8AD5" w14:textId="77777777" w:rsidR="00786269" w:rsidRDefault="00000000">
      <w:pPr>
        <w:pStyle w:val="Balk1"/>
      </w:pPr>
      <w:r>
        <w:t>CENG 329 Project: Push or Perish</w:t>
      </w:r>
    </w:p>
    <w:p w14:paraId="72F3EC9C" w14:textId="77777777" w:rsidR="00786269" w:rsidRDefault="00000000">
      <w:pPr>
        <w:pStyle w:val="Balk2"/>
      </w:pPr>
      <w:r>
        <w:t>Team Members</w:t>
      </w:r>
    </w:p>
    <w:p w14:paraId="12C917B5" w14:textId="77777777" w:rsidR="00786269" w:rsidRDefault="00000000">
      <w:r>
        <w:br/>
        <w:t>- Hasan Emre Usta (202111301)</w:t>
      </w:r>
      <w:r>
        <w:br/>
        <w:t>- Gökay Çetinakdoğan (202111050)</w:t>
      </w:r>
      <w:r>
        <w:br/>
        <w:t>- Kayra Dalçık (202111023)</w:t>
      </w:r>
      <w:r>
        <w:br/>
      </w:r>
    </w:p>
    <w:p w14:paraId="479F381F" w14:textId="77777777" w:rsidR="00786269" w:rsidRDefault="00000000">
      <w:pPr>
        <w:pStyle w:val="Balk2"/>
      </w:pPr>
      <w:r>
        <w:t>Objective</w:t>
      </w:r>
    </w:p>
    <w:p w14:paraId="4238CE09" w14:textId="77777777" w:rsidR="00786269" w:rsidRDefault="00000000">
      <w:r>
        <w:br/>
        <w:t>The objective of this project is to design and implement a competitive game using an MSP430 microcontroller, a 7-segment display, two buttons, and two LEDs. The game, "Push or Perish," requires players to press buttons strategically to win based on predefined rules.</w:t>
      </w:r>
      <w:r>
        <w:br/>
      </w:r>
    </w:p>
    <w:p w14:paraId="184501C5" w14:textId="77777777" w:rsidR="00786269" w:rsidRDefault="00000000">
      <w:pPr>
        <w:pStyle w:val="Balk2"/>
      </w:pPr>
      <w:r>
        <w:t>Project Specifications</w:t>
      </w:r>
    </w:p>
    <w:p w14:paraId="2A619585" w14:textId="77777777" w:rsidR="00786269" w:rsidRDefault="00000000">
      <w:pPr>
        <w:pStyle w:val="Balk3"/>
      </w:pPr>
      <w:r>
        <w:t>Countdown Mechanism</w:t>
      </w:r>
    </w:p>
    <w:p w14:paraId="7CB1D692" w14:textId="77777777" w:rsidR="00786269" w:rsidRDefault="00000000">
      <w:r>
        <w:br/>
        <w:t>- The 7-segment display counts down from 3 to 0, decreasing by 1 every second.</w:t>
      </w:r>
      <w:r>
        <w:br/>
        <w:t>- When the countdown reaches 0, the display shows a "-" (dash) to indicate the game has ended.</w:t>
      </w:r>
      <w:r>
        <w:br/>
      </w:r>
    </w:p>
    <w:p w14:paraId="4D819547" w14:textId="77777777" w:rsidR="00786269" w:rsidRDefault="00000000">
      <w:pPr>
        <w:pStyle w:val="Balk3"/>
      </w:pPr>
      <w:r>
        <w:t>Win Conditions</w:t>
      </w:r>
    </w:p>
    <w:p w14:paraId="7F48908B" w14:textId="77777777" w:rsidR="00786269" w:rsidRDefault="00000000">
      <w:r>
        <w:br/>
        <w:t>1. If a player presses their button before the countdown reaches 0, the other player automatically wins, and their corresponding LED lights up.</w:t>
      </w:r>
      <w:r>
        <w:br/>
        <w:t>2. If both players wait until the countdown reaches 0, the LED of the first player to press their button will light up.</w:t>
      </w:r>
      <w:r>
        <w:br/>
      </w:r>
    </w:p>
    <w:p w14:paraId="1DDE16D7" w14:textId="77777777" w:rsidR="00786269" w:rsidRDefault="00000000">
      <w:pPr>
        <w:pStyle w:val="Balk3"/>
      </w:pPr>
      <w:r>
        <w:t>Game Restart</w:t>
      </w:r>
    </w:p>
    <w:p w14:paraId="1FD464AE" w14:textId="77777777" w:rsidR="006A29EB" w:rsidRDefault="00000000">
      <w:r>
        <w:br/>
        <w:t>- After one player wins, the game pauses for 3 seconds before automatically restarting for a new round.</w:t>
      </w:r>
    </w:p>
    <w:p w14:paraId="6C1EF0C6" w14:textId="540D5DCD" w:rsidR="00786269" w:rsidRDefault="00000000">
      <w:r>
        <w:br/>
      </w:r>
    </w:p>
    <w:p w14:paraId="7A07BE62" w14:textId="77777777" w:rsidR="00786269" w:rsidRDefault="00000000">
      <w:pPr>
        <w:pStyle w:val="Balk2"/>
      </w:pPr>
      <w:r>
        <w:lastRenderedPageBreak/>
        <w:t>Components Used</w:t>
      </w:r>
    </w:p>
    <w:p w14:paraId="161FA985" w14:textId="77777777" w:rsidR="00786269" w:rsidRDefault="00000000">
      <w:r>
        <w:br/>
        <w:t>- 1 x MSP430 Microcontroller</w:t>
      </w:r>
      <w:r>
        <w:br/>
        <w:t>- 1 x 7-Segment Display</w:t>
      </w:r>
      <w:r>
        <w:br/>
        <w:t>- 2 x Buttons (for Player 1 and Player 2)</w:t>
      </w:r>
      <w:r>
        <w:br/>
        <w:t>- 2 x LEDs (one for each player)</w:t>
      </w:r>
      <w:r>
        <w:br/>
      </w:r>
    </w:p>
    <w:p w14:paraId="57B706CB" w14:textId="77777777" w:rsidR="00786269" w:rsidRDefault="00000000">
      <w:pPr>
        <w:pStyle w:val="Balk2"/>
      </w:pPr>
      <w:r>
        <w:t>Implementation Details</w:t>
      </w:r>
    </w:p>
    <w:p w14:paraId="238C6B6C" w14:textId="77777777" w:rsidR="00786269" w:rsidRDefault="00000000">
      <w:pPr>
        <w:pStyle w:val="Balk3"/>
      </w:pPr>
      <w:r>
        <w:t>Hardware Setup</w:t>
      </w:r>
    </w:p>
    <w:p w14:paraId="5D01C142" w14:textId="7753BF52" w:rsidR="00786269" w:rsidRDefault="00000000">
      <w:r>
        <w:br/>
        <w:t xml:space="preserve">1. </w:t>
      </w:r>
      <w:r w:rsidRPr="008E66EF">
        <w:rPr>
          <w:b/>
          <w:bCs/>
        </w:rPr>
        <w:t>LEDs</w:t>
      </w:r>
      <w:r>
        <w:t>:</w:t>
      </w:r>
      <w:r>
        <w:br/>
        <w:t xml:space="preserve">   - Red LED (Player 1): Configured as output (P1.0).</w:t>
      </w:r>
      <w:r>
        <w:br/>
        <w:t xml:space="preserve">   - Green LED (Player 2): Configured as output (P2.1).</w:t>
      </w:r>
      <w:r>
        <w:br/>
        <w:t xml:space="preserve">2. </w:t>
      </w:r>
      <w:r w:rsidRPr="008E66EF">
        <w:rPr>
          <w:b/>
          <w:bCs/>
        </w:rPr>
        <w:t>Buttons</w:t>
      </w:r>
      <w:r>
        <w:t>:</w:t>
      </w:r>
      <w:r>
        <w:br/>
        <w:t xml:space="preserve">   - Player 1 Button: Configured as input (P1.3) with a pull-up resistor.</w:t>
      </w:r>
      <w:r>
        <w:br/>
        <w:t xml:space="preserve">   - Player 2 Button: Configured as input (P2.3) with a pull-up resistor.</w:t>
      </w:r>
      <w:r>
        <w:br/>
        <w:t xml:space="preserve">3. </w:t>
      </w:r>
      <w:r w:rsidRPr="008E66EF">
        <w:rPr>
          <w:b/>
          <w:bCs/>
        </w:rPr>
        <w:t>7-Segment Display</w:t>
      </w:r>
      <w:r>
        <w:t>:</w:t>
      </w:r>
      <w:r>
        <w:br/>
        <w:t xml:space="preserve">   - Pins configured for digital I/O.</w:t>
      </w:r>
      <w:r>
        <w:br/>
        <w:t xml:space="preserve">   - Segments controlled via P1OUT and P2OUT registers.</w:t>
      </w:r>
      <w:r>
        <w:br/>
      </w:r>
    </w:p>
    <w:p w14:paraId="275FF591" w14:textId="77777777" w:rsidR="00786269" w:rsidRDefault="00000000">
      <w:pPr>
        <w:pStyle w:val="Balk3"/>
      </w:pPr>
      <w:r>
        <w:t>Software Flow</w:t>
      </w:r>
    </w:p>
    <w:p w14:paraId="275C876E" w14:textId="366002BB" w:rsidR="00786269" w:rsidRDefault="00000000">
      <w:r>
        <w:br/>
        <w:t xml:space="preserve">1. </w:t>
      </w:r>
      <w:r w:rsidRPr="008E66EF">
        <w:rPr>
          <w:b/>
          <w:bCs/>
        </w:rPr>
        <w:t>Countdown Display</w:t>
      </w:r>
      <w:r>
        <w:t>:</w:t>
      </w:r>
      <w:r>
        <w:br/>
        <w:t xml:space="preserve">   - The 7-segment display cycles through numbers 3 to 0 using subroutines. Each subroutine activates the appropriate segments for the digit and then calls the delay function.</w:t>
      </w:r>
      <w:r>
        <w:br/>
        <w:t xml:space="preserve">   - At 0, a dash "-" is displayed to indicate the end of the countdown.</w:t>
      </w:r>
      <w:r>
        <w:br/>
        <w:t xml:space="preserve">2. </w:t>
      </w:r>
      <w:r w:rsidRPr="008E66EF">
        <w:rPr>
          <w:b/>
          <w:bCs/>
        </w:rPr>
        <w:t>Button Detection</w:t>
      </w:r>
      <w:r>
        <w:t>:</w:t>
      </w:r>
      <w:r>
        <w:br/>
        <w:t xml:space="preserve">   - The program constantly monitors the button states.</w:t>
      </w:r>
      <w:r>
        <w:br/>
        <w:t xml:space="preserve">   - Logic determines whether the press occurred before or after the countdown reaches 0.</w:t>
      </w:r>
      <w:r>
        <w:br/>
        <w:t xml:space="preserve">3. </w:t>
      </w:r>
      <w:r w:rsidRPr="008E66EF">
        <w:rPr>
          <w:b/>
          <w:bCs/>
        </w:rPr>
        <w:t>LED Control</w:t>
      </w:r>
      <w:r>
        <w:t>:</w:t>
      </w:r>
      <w:r>
        <w:br/>
        <w:t xml:space="preserve">   - If a button is pressed prematurely, the opponent's LED lights up.</w:t>
      </w:r>
      <w:r>
        <w:br/>
        <w:t xml:space="preserve">   - If a button is pressed after the countdown, the corresponding player's LED lights up.</w:t>
      </w:r>
      <w:r>
        <w:br/>
        <w:t xml:space="preserve">4. </w:t>
      </w:r>
      <w:r w:rsidRPr="008E66EF">
        <w:rPr>
          <w:b/>
          <w:bCs/>
        </w:rPr>
        <w:t>Game Reset</w:t>
      </w:r>
      <w:r>
        <w:t>:</w:t>
      </w:r>
      <w:r>
        <w:br/>
        <w:t xml:space="preserve">   - A 3-second delay is triggered before restarting the game.</w:t>
      </w:r>
      <w:r>
        <w:br/>
      </w:r>
    </w:p>
    <w:p w14:paraId="240C0305" w14:textId="77777777" w:rsidR="006A29EB" w:rsidRDefault="006A29EB"/>
    <w:p w14:paraId="23C452F1" w14:textId="77777777" w:rsidR="00786269" w:rsidRDefault="00000000">
      <w:pPr>
        <w:pStyle w:val="Balk2"/>
      </w:pPr>
      <w:r>
        <w:lastRenderedPageBreak/>
        <w:t>Assembly Code Highlights</w:t>
      </w:r>
    </w:p>
    <w:p w14:paraId="3DAEA212" w14:textId="77777777" w:rsidR="00786269" w:rsidRDefault="00000000">
      <w:r>
        <w:br/>
        <w:t>The program uses MSP430 assembly language. Below are key excerpts and explanations:</w:t>
      </w:r>
      <w:r>
        <w:br/>
      </w:r>
    </w:p>
    <w:p w14:paraId="6F8C610E" w14:textId="77777777" w:rsidR="00786269" w:rsidRDefault="00000000">
      <w:pPr>
        <w:pStyle w:val="Balk3"/>
      </w:pPr>
      <w:r>
        <w:t>Countdown Sequence</w:t>
      </w:r>
    </w:p>
    <w:p w14:paraId="4BDDF2D5" w14:textId="77777777" w:rsidR="008E66EF" w:rsidRDefault="00000000" w:rsidP="008E66EF">
      <w:r>
        <w:br/>
      </w:r>
      <w:r w:rsidR="008E66EF">
        <w:t>show_1:</w:t>
      </w:r>
    </w:p>
    <w:p w14:paraId="1CB9A208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#BIT2, &amp;P1OUT ; Turn on b</w:t>
      </w:r>
    </w:p>
    <w:p w14:paraId="1889DFC8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#BIT4, &amp;P1OUT ; Turn on c</w:t>
      </w:r>
    </w:p>
    <w:p w14:paraId="7C5AAB15" w14:textId="77777777" w:rsidR="008E66EF" w:rsidRDefault="008E66EF" w:rsidP="008E66EF">
      <w:r>
        <w:tab/>
        <w:t>call #delay</w:t>
      </w:r>
    </w:p>
    <w:p w14:paraId="3D624402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#10110110b, &amp;P1OUT ; All segments OFF</w:t>
      </w:r>
    </w:p>
    <w:p w14:paraId="7DD7D278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#00000101b, &amp;P2OUT  ; All segments OFF</w:t>
      </w:r>
    </w:p>
    <w:p w14:paraId="5BB24C50" w14:textId="77777777" w:rsidR="008E66EF" w:rsidRDefault="008E66EF" w:rsidP="008E66EF">
      <w:r>
        <w:tab/>
      </w:r>
      <w:proofErr w:type="spellStart"/>
      <w:r>
        <w:t>jmp</w:t>
      </w:r>
      <w:proofErr w:type="spellEnd"/>
      <w:r>
        <w:t xml:space="preserve"> show_0</w:t>
      </w:r>
    </w:p>
    <w:p w14:paraId="622689AE" w14:textId="77777777" w:rsidR="008E66EF" w:rsidRDefault="008E66EF" w:rsidP="008E66EF">
      <w:r>
        <w:t>show_2:</w:t>
      </w:r>
    </w:p>
    <w:p w14:paraId="7B7CB245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#BIT1, &amp;P1OUT ; Turn on a</w:t>
      </w:r>
    </w:p>
    <w:p w14:paraId="79D00E01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#BIT2, &amp;P1OUT ; Turn on b</w:t>
      </w:r>
    </w:p>
    <w:p w14:paraId="3DB62FD4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#BIT5, &amp;P1OUT ; Turn on d</w:t>
      </w:r>
    </w:p>
    <w:p w14:paraId="1155AE69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#BIT7, &amp;P1OUT ; Turn on e</w:t>
      </w:r>
    </w:p>
    <w:p w14:paraId="1F10B62F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#BIT2, &amp;P2OUT ; Turn on g</w:t>
      </w:r>
    </w:p>
    <w:p w14:paraId="5F29D9DA" w14:textId="77777777" w:rsidR="008E66EF" w:rsidRDefault="008E66EF" w:rsidP="008E66EF">
      <w:r>
        <w:tab/>
        <w:t>call #delay</w:t>
      </w:r>
    </w:p>
    <w:p w14:paraId="6397638C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#10110110b, &amp;P1OUT ; All segments OFF</w:t>
      </w:r>
    </w:p>
    <w:p w14:paraId="41D2EC84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#00000101b, &amp;P2OUT  ; All segments OFF</w:t>
      </w:r>
    </w:p>
    <w:p w14:paraId="53C86B0E" w14:textId="77777777" w:rsidR="008E66EF" w:rsidRDefault="008E66EF" w:rsidP="008E66EF">
      <w:r>
        <w:tab/>
      </w:r>
      <w:proofErr w:type="spellStart"/>
      <w:r>
        <w:t>jmp</w:t>
      </w:r>
      <w:proofErr w:type="spellEnd"/>
      <w:r>
        <w:t xml:space="preserve"> show_1</w:t>
      </w:r>
    </w:p>
    <w:p w14:paraId="4ABFCF87" w14:textId="77777777" w:rsidR="008E66EF" w:rsidRDefault="008E66EF" w:rsidP="008E66EF">
      <w:r>
        <w:t>show_3:</w:t>
      </w:r>
    </w:p>
    <w:p w14:paraId="3B8946E9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#BIT1, &amp;P1OUT ; Turn on a</w:t>
      </w:r>
    </w:p>
    <w:p w14:paraId="1C721C75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#BIT2, &amp;P1OUT ; Turn on b</w:t>
      </w:r>
    </w:p>
    <w:p w14:paraId="60BA76BD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#BIT4, &amp;P1OUT ; Turn on c</w:t>
      </w:r>
    </w:p>
    <w:p w14:paraId="6C6A2060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#BIT5, &amp;P1OUT ; Turn on d</w:t>
      </w:r>
    </w:p>
    <w:p w14:paraId="3E68FC69" w14:textId="77777777" w:rsidR="008E66EF" w:rsidRDefault="008E66EF" w:rsidP="008E66EF">
      <w:r>
        <w:lastRenderedPageBreak/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#BIT2, &amp;P2OUT ; Turn on g</w:t>
      </w:r>
    </w:p>
    <w:p w14:paraId="5CA81399" w14:textId="77777777" w:rsidR="008E66EF" w:rsidRDefault="008E66EF" w:rsidP="008E66EF">
      <w:r>
        <w:tab/>
        <w:t>call #delay</w:t>
      </w:r>
    </w:p>
    <w:p w14:paraId="3704AB0D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#10110110b, &amp;P1OUT ; All segments OFF</w:t>
      </w:r>
    </w:p>
    <w:p w14:paraId="4922DCBA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#00000101b, &amp;P2OUT ; All segments OFF</w:t>
      </w:r>
    </w:p>
    <w:p w14:paraId="597A9E97" w14:textId="77777777" w:rsidR="008E66EF" w:rsidRDefault="008E66EF" w:rsidP="008E66EF">
      <w:r>
        <w:tab/>
      </w:r>
      <w:proofErr w:type="spellStart"/>
      <w:r>
        <w:t>jmp</w:t>
      </w:r>
      <w:proofErr w:type="spellEnd"/>
      <w:r>
        <w:t xml:space="preserve"> show_2</w:t>
      </w:r>
    </w:p>
    <w:p w14:paraId="5022EA96" w14:textId="77777777" w:rsidR="008E66EF" w:rsidRDefault="008E66EF" w:rsidP="008E66EF">
      <w:r>
        <w:t>show_0:</w:t>
      </w:r>
    </w:p>
    <w:p w14:paraId="668E4D43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#BIT1, &amp;P1OUT ; Turn on a</w:t>
      </w:r>
    </w:p>
    <w:p w14:paraId="7C36FC32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#BIT2, &amp;P1OUT ; Turn on b</w:t>
      </w:r>
    </w:p>
    <w:p w14:paraId="647609D7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#BIT4, &amp;P1OUT ; Turn on c</w:t>
      </w:r>
    </w:p>
    <w:p w14:paraId="1F646ABA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#BIT5, &amp;P1OUT ; Turn on d</w:t>
      </w:r>
    </w:p>
    <w:p w14:paraId="6A5F3171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#BIT7, &amp;P1OUT ; Turn on e</w:t>
      </w:r>
    </w:p>
    <w:p w14:paraId="60F8AE04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#BIT0, &amp;P2OUT ; Turn on f</w:t>
      </w:r>
    </w:p>
    <w:p w14:paraId="3F38B3DB" w14:textId="77777777" w:rsidR="008E66EF" w:rsidRDefault="008E66EF" w:rsidP="008E66EF">
      <w:r>
        <w:tab/>
        <w:t>call #delay</w:t>
      </w:r>
    </w:p>
    <w:p w14:paraId="7D58C1AE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#10110110b, &amp;P1OUT ; All segments OFF</w:t>
      </w:r>
    </w:p>
    <w:p w14:paraId="510B2A58" w14:textId="77777777" w:rsidR="008E66EF" w:rsidRDefault="008E66EF" w:rsidP="008E66EF">
      <w:r>
        <w:tab/>
      </w:r>
      <w:proofErr w:type="spellStart"/>
      <w:proofErr w:type="gramStart"/>
      <w:r>
        <w:t>bis.b</w:t>
      </w:r>
      <w:proofErr w:type="spellEnd"/>
      <w:proofErr w:type="gramEnd"/>
      <w:r>
        <w:t xml:space="preserve"> #00000101b, &amp;P2OUT ; All segments OFF</w:t>
      </w:r>
    </w:p>
    <w:p w14:paraId="34644ECE" w14:textId="77777777" w:rsidR="008E66EF" w:rsidRDefault="008E66EF" w:rsidP="008E66EF">
      <w:r>
        <w:tab/>
      </w:r>
      <w:proofErr w:type="spellStart"/>
      <w:r>
        <w:t>jmp</w:t>
      </w:r>
      <w:proofErr w:type="spellEnd"/>
      <w:r>
        <w:t xml:space="preserve"> show_</w:t>
      </w:r>
    </w:p>
    <w:p w14:paraId="073010B4" w14:textId="77777777" w:rsidR="008E66EF" w:rsidRDefault="008E66EF" w:rsidP="008E66EF">
      <w:r>
        <w:t>show_:</w:t>
      </w:r>
    </w:p>
    <w:p w14:paraId="59FD7107" w14:textId="77777777" w:rsidR="008E66EF" w:rsidRDefault="008E66EF" w:rsidP="008E66EF">
      <w:r>
        <w:tab/>
      </w:r>
      <w:proofErr w:type="spellStart"/>
      <w:proofErr w:type="gramStart"/>
      <w:r>
        <w:t>bic.b</w:t>
      </w:r>
      <w:proofErr w:type="spellEnd"/>
      <w:proofErr w:type="gramEnd"/>
      <w:r>
        <w:t xml:space="preserve"> #BIT2, &amp;P2OUT ; Turn on g</w:t>
      </w:r>
    </w:p>
    <w:p w14:paraId="77745217" w14:textId="6AE5F6C0" w:rsidR="00786269" w:rsidRDefault="008E66EF" w:rsidP="008E66EF">
      <w:r>
        <w:tab/>
      </w:r>
      <w:proofErr w:type="spellStart"/>
      <w:r>
        <w:t>jmp</w:t>
      </w:r>
      <w:proofErr w:type="spellEnd"/>
      <w:r>
        <w:t xml:space="preserve"> MAIN_LOOP</w:t>
      </w:r>
    </w:p>
    <w:p w14:paraId="5BF93422" w14:textId="77777777" w:rsidR="006A29EB" w:rsidRDefault="006A29EB">
      <w:pPr>
        <w:pStyle w:val="Balk3"/>
      </w:pPr>
    </w:p>
    <w:p w14:paraId="1B72C65E" w14:textId="77777777" w:rsidR="006A29EB" w:rsidRDefault="006A29EB">
      <w:pPr>
        <w:pStyle w:val="Balk3"/>
      </w:pPr>
    </w:p>
    <w:p w14:paraId="73CFFD77" w14:textId="77777777" w:rsidR="006A29EB" w:rsidRDefault="006A29EB">
      <w:pPr>
        <w:pStyle w:val="Balk3"/>
      </w:pPr>
    </w:p>
    <w:p w14:paraId="476D2100" w14:textId="77777777" w:rsidR="006A29EB" w:rsidRDefault="006A29EB">
      <w:pPr>
        <w:pStyle w:val="Balk3"/>
      </w:pPr>
    </w:p>
    <w:p w14:paraId="1C5BE4CE" w14:textId="77777777" w:rsidR="006A29EB" w:rsidRDefault="006A29EB">
      <w:pPr>
        <w:pStyle w:val="Balk3"/>
      </w:pPr>
    </w:p>
    <w:p w14:paraId="2C0C9A77" w14:textId="77777777" w:rsidR="006A29EB" w:rsidRDefault="006A29EB">
      <w:pPr>
        <w:pStyle w:val="Balk3"/>
      </w:pPr>
    </w:p>
    <w:p w14:paraId="447E2DDF" w14:textId="0C657A2C" w:rsidR="00786269" w:rsidRDefault="00000000">
      <w:pPr>
        <w:pStyle w:val="Balk3"/>
      </w:pPr>
      <w:r>
        <w:t>Delay Function</w:t>
      </w:r>
    </w:p>
    <w:p w14:paraId="37B2A50B" w14:textId="50C8B55A" w:rsidR="00786269" w:rsidRDefault="00000000">
      <w:r>
        <w:br/>
        <w:t>delay:</w:t>
      </w:r>
      <w:r>
        <w:br/>
        <w:t xml:space="preserve">    </w:t>
      </w:r>
      <w:proofErr w:type="spellStart"/>
      <w:r>
        <w:t>mov.w</w:t>
      </w:r>
      <w:proofErr w:type="spellEnd"/>
      <w:r>
        <w:t xml:space="preserve"> #500, r5</w:t>
      </w:r>
      <w:r>
        <w:br/>
      </w:r>
      <w:proofErr w:type="spellStart"/>
      <w:r>
        <w:t>out_loop</w:t>
      </w:r>
      <w:proofErr w:type="spellEnd"/>
      <w:r>
        <w:t>:</w:t>
      </w:r>
      <w:r>
        <w:br/>
        <w:t xml:space="preserve">    </w:t>
      </w:r>
      <w:proofErr w:type="spellStart"/>
      <w:r>
        <w:t>mov.w</w:t>
      </w:r>
      <w:proofErr w:type="spellEnd"/>
      <w:r>
        <w:t xml:space="preserve"> #100, r6</w:t>
      </w:r>
      <w:r>
        <w:br/>
      </w:r>
      <w:proofErr w:type="spellStart"/>
      <w:r>
        <w:t>in_loop</w:t>
      </w:r>
      <w:proofErr w:type="spellEnd"/>
      <w:r>
        <w:t>:</w:t>
      </w:r>
      <w:r>
        <w:br/>
        <w:t xml:space="preserve">    call #rule_2 ; Check button states during delay</w:t>
      </w:r>
      <w:r>
        <w:br/>
        <w:t xml:space="preserve">    </w:t>
      </w:r>
      <w:proofErr w:type="spellStart"/>
      <w:r>
        <w:t>dec.w</w:t>
      </w:r>
      <w:proofErr w:type="spellEnd"/>
      <w:r>
        <w:t xml:space="preserve"> r6</w:t>
      </w:r>
      <w:r>
        <w:br/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in_loop</w:t>
      </w:r>
      <w:proofErr w:type="spellEnd"/>
      <w:r>
        <w:br/>
        <w:t xml:space="preserve">    </w:t>
      </w:r>
      <w:proofErr w:type="spellStart"/>
      <w:r>
        <w:t>dec.w</w:t>
      </w:r>
      <w:proofErr w:type="spellEnd"/>
      <w:r>
        <w:t xml:space="preserve"> r5</w:t>
      </w:r>
      <w:r>
        <w:br/>
        <w:t xml:space="preserve">    </w:t>
      </w:r>
      <w:proofErr w:type="spellStart"/>
      <w:r>
        <w:t>jnz</w:t>
      </w:r>
      <w:proofErr w:type="spellEnd"/>
      <w:r>
        <w:t xml:space="preserve"> </w:t>
      </w:r>
      <w:proofErr w:type="spellStart"/>
      <w:r>
        <w:t>out_loop</w:t>
      </w:r>
      <w:proofErr w:type="spellEnd"/>
      <w:r>
        <w:br/>
        <w:t xml:space="preserve">    ret</w:t>
      </w:r>
      <w:r>
        <w:br/>
      </w:r>
      <w:r w:rsidRPr="008E66EF">
        <w:rPr>
          <w:b/>
          <w:bCs/>
        </w:rPr>
        <w:t>Explanation</w:t>
      </w:r>
      <w:r>
        <w:t>:</w:t>
      </w:r>
      <w:r>
        <w:br/>
        <w:t>- The `delay` function implements a nested loop for timing.</w:t>
      </w:r>
      <w:r>
        <w:br/>
        <w:t>- During the delay, the `rule_2` subroutine is called repeatedly to check if any button is pressed. This ensures real-time response without waiting for the delay to complete.</w:t>
      </w:r>
      <w:r>
        <w:br/>
      </w:r>
    </w:p>
    <w:p w14:paraId="5B727973" w14:textId="77777777" w:rsidR="00786269" w:rsidRDefault="00000000">
      <w:pPr>
        <w:pStyle w:val="Balk2"/>
      </w:pPr>
      <w:r>
        <w:t>Results and Observations</w:t>
      </w:r>
    </w:p>
    <w:p w14:paraId="51AA248A" w14:textId="77777777" w:rsidR="00786269" w:rsidRDefault="00000000">
      <w:r>
        <w:br/>
        <w:t>- The system successfully implements the "Push or Perish" game with the specified rules.</w:t>
      </w:r>
      <w:r>
        <w:br/>
        <w:t>- The countdown and button press detection work as intended.</w:t>
      </w:r>
      <w:r>
        <w:br/>
        <w:t>- LEDs and the 7-segment display are synchronized with game logic.</w:t>
      </w:r>
      <w:r>
        <w:br/>
      </w:r>
    </w:p>
    <w:p w14:paraId="0748B454" w14:textId="77777777" w:rsidR="00786269" w:rsidRDefault="00000000">
      <w:pPr>
        <w:pStyle w:val="Balk2"/>
      </w:pPr>
      <w:r>
        <w:t>Challenges</w:t>
      </w:r>
    </w:p>
    <w:p w14:paraId="0B3AA71A" w14:textId="77777777" w:rsidR="00786269" w:rsidRDefault="00000000">
      <w:r>
        <w:br/>
        <w:t>- Fine-tuning the delay loops for consistent timing.</w:t>
      </w:r>
      <w:r>
        <w:br/>
        <w:t>- Debugging hardware connections for the 7-segment display.</w:t>
      </w:r>
      <w:r>
        <w:br/>
      </w:r>
    </w:p>
    <w:p w14:paraId="642946D7" w14:textId="77777777" w:rsidR="00786269" w:rsidRDefault="00000000">
      <w:pPr>
        <w:pStyle w:val="Balk2"/>
      </w:pPr>
      <w:r>
        <w:lastRenderedPageBreak/>
        <w:t>YouTube Link</w:t>
      </w:r>
    </w:p>
    <w:p w14:paraId="1E8FA15D" w14:textId="69FB980E" w:rsidR="00786269" w:rsidRDefault="00000000">
      <w:r>
        <w:br/>
      </w:r>
      <w:hyperlink r:id="rId6" w:history="1">
        <w:r w:rsidR="008A4121" w:rsidRPr="008A4121">
          <w:rPr>
            <w:rStyle w:val="Kpr"/>
          </w:rPr>
          <w:t>https://www.youtube.com/shorts/hu23h-f-BZg</w:t>
        </w:r>
      </w:hyperlink>
      <w:r>
        <w:br/>
      </w:r>
    </w:p>
    <w:p w14:paraId="072E3EE9" w14:textId="77777777" w:rsidR="00786269" w:rsidRDefault="00000000">
      <w:pPr>
        <w:pStyle w:val="Balk2"/>
      </w:pPr>
      <w:r>
        <w:t>Source Code</w:t>
      </w:r>
    </w:p>
    <w:p w14:paraId="3DF0A9BD" w14:textId="77777777" w:rsidR="006A29EB" w:rsidRPr="006A29EB" w:rsidRDefault="00000000" w:rsidP="006A29EB">
      <w:pPr>
        <w:rPr>
          <w:sz w:val="20"/>
          <w:szCs w:val="20"/>
        </w:rPr>
      </w:pPr>
      <w:r>
        <w:br/>
      </w:r>
      <w:r w:rsidR="006A29EB" w:rsidRPr="006A29EB">
        <w:rPr>
          <w:sz w:val="20"/>
          <w:szCs w:val="20"/>
        </w:rPr>
        <w:tab/>
        <w:t xml:space="preserve">BIS.B #BIT0, &amp;P1DIR </w:t>
      </w:r>
      <w:proofErr w:type="gramStart"/>
      <w:r w:rsidR="006A29EB" w:rsidRPr="006A29EB">
        <w:rPr>
          <w:sz w:val="20"/>
          <w:szCs w:val="20"/>
        </w:rPr>
        <w:t xml:space="preserve">  ;</w:t>
      </w:r>
      <w:proofErr w:type="gramEnd"/>
      <w:r w:rsidR="006A29EB" w:rsidRPr="006A29EB">
        <w:rPr>
          <w:sz w:val="20"/>
          <w:szCs w:val="20"/>
        </w:rPr>
        <w:t xml:space="preserve"> Set P1.0 as output (Red LED)</w:t>
      </w:r>
    </w:p>
    <w:p w14:paraId="54AC8788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BIC.B #BIT0, &amp;P1OUT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Ensure Red LED is off initially</w:t>
      </w:r>
    </w:p>
    <w:p w14:paraId="79D85E5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BIC.B #BIT3, &amp;P1DIR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Set P1.3 as input (Button 1)</w:t>
      </w:r>
    </w:p>
    <w:p w14:paraId="7CA946E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BIS.B #BIT3, &amp;P1REN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Enable pull-up/down resistor for P1.3</w:t>
      </w:r>
    </w:p>
    <w:p w14:paraId="0512682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BIS.B #BIT3, &amp;P1OUT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Configure pull-up resistor on P1.3</w:t>
      </w:r>
    </w:p>
    <w:p w14:paraId="2E31B433" w14:textId="77777777" w:rsidR="006A29EB" w:rsidRPr="006A29EB" w:rsidRDefault="006A29EB" w:rsidP="006A29EB">
      <w:pPr>
        <w:rPr>
          <w:sz w:val="20"/>
          <w:szCs w:val="20"/>
        </w:rPr>
      </w:pPr>
    </w:p>
    <w:p w14:paraId="43DAC5D2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BIS.B #BIT1, &amp;P2</w:t>
      </w:r>
      <w:proofErr w:type="gramStart"/>
      <w:r w:rsidRPr="006A29EB">
        <w:rPr>
          <w:sz w:val="20"/>
          <w:szCs w:val="20"/>
        </w:rPr>
        <w:t>DIR ;</w:t>
      </w:r>
      <w:proofErr w:type="gramEnd"/>
      <w:r w:rsidRPr="006A29EB">
        <w:rPr>
          <w:sz w:val="20"/>
          <w:szCs w:val="20"/>
        </w:rPr>
        <w:t xml:space="preserve"> Set P2.1 as output (Green LED)</w:t>
      </w:r>
    </w:p>
    <w:p w14:paraId="3AE3D318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BIC.B #BIT1, &amp;P2</w:t>
      </w:r>
      <w:proofErr w:type="gramStart"/>
      <w:r w:rsidRPr="006A29EB">
        <w:rPr>
          <w:sz w:val="20"/>
          <w:szCs w:val="20"/>
        </w:rPr>
        <w:t>OUT ;</w:t>
      </w:r>
      <w:proofErr w:type="gramEnd"/>
      <w:r w:rsidRPr="006A29EB">
        <w:rPr>
          <w:sz w:val="20"/>
          <w:szCs w:val="20"/>
        </w:rPr>
        <w:t xml:space="preserve"> Ensure Green LED is off initially</w:t>
      </w:r>
    </w:p>
    <w:p w14:paraId="51261656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BIC.B #BIT3, &amp;P2DIR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Set P2.3 as input (Button 2)</w:t>
      </w:r>
    </w:p>
    <w:p w14:paraId="3D33BA2F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BIS.B #BIT3, &amp;P2REN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Enable pull-up/down resistor for P2.3</w:t>
      </w:r>
    </w:p>
    <w:p w14:paraId="047A67D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BIS.B #BIT3, &amp;P2OUT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Configure pull-up resistor on P2.3</w:t>
      </w:r>
    </w:p>
    <w:p w14:paraId="66EEFAAC" w14:textId="77777777" w:rsidR="006A29EB" w:rsidRPr="006A29EB" w:rsidRDefault="006A29EB" w:rsidP="006A29EB">
      <w:pPr>
        <w:rPr>
          <w:sz w:val="20"/>
          <w:szCs w:val="20"/>
        </w:rPr>
      </w:pPr>
    </w:p>
    <w:p w14:paraId="79138893" w14:textId="5BA9C3DD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#10111110b, &amp;P1SEL ; make P1.1, 2, 3, 4, 5, and 7 Digital I/O</w:t>
      </w:r>
    </w:p>
    <w:p w14:paraId="7D6B6569" w14:textId="3D862FEF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#10111110b, &amp;P1SEL2 ; make P1.1, 2, 3, 4, 5, and 7 Digital I/O</w:t>
      </w:r>
    </w:p>
    <w:p w14:paraId="1C1E70A5" w14:textId="32D4AE00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#00000101b, &amp;P2SEL ; make P2.0 and 2 Digital I/O</w:t>
      </w:r>
    </w:p>
    <w:p w14:paraId="56D43B63" w14:textId="6070D84D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#00000101b, &amp;P2SEL2 ; make P2.0 and 2 Digital I/O</w:t>
      </w:r>
    </w:p>
    <w:p w14:paraId="26F72FD0" w14:textId="6C994102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&amp;P1DIR ; make P1.1, 2, 4, 5, and 7 output</w:t>
      </w:r>
    </w:p>
    <w:p w14:paraId="73F21926" w14:textId="67A309B7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&amp;P2DIR ; make P2.0 and 2 output</w:t>
      </w:r>
    </w:p>
    <w:p w14:paraId="29BBB7CC" w14:textId="0FF5C927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#BIT3, &amp;P1DIR ; make P1.3 input</w:t>
      </w:r>
    </w:p>
    <w:p w14:paraId="2186E3A7" w14:textId="3D2717CA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#BIT3, &amp;P1REN ; enable pull-up resistor for P1.3</w:t>
      </w:r>
    </w:p>
    <w:p w14:paraId="4ED84FA4" w14:textId="2E35E063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#BIT3, &amp;P1OUT ; enable pull-up resistor for P1.3</w:t>
      </w:r>
    </w:p>
    <w:p w14:paraId="5B74157A" w14:textId="75C1E972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0F68CD6E" w14:textId="50F3DFD1" w:rsidR="006A29EB" w:rsidRPr="006A29EB" w:rsidRDefault="006A29EB" w:rsidP="006A29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; All segments OFF</w:t>
      </w:r>
    </w:p>
    <w:p w14:paraId="429D9BD9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lastRenderedPageBreak/>
        <w:t>initial:</w:t>
      </w:r>
    </w:p>
    <w:p w14:paraId="3370B816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 xml:space="preserve">BIC.B #BIT0, &amp;P1OUT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Ensure Red LED is off initially</w:t>
      </w:r>
    </w:p>
    <w:p w14:paraId="0652FF2F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BIC.B #BIT1, &amp;P2</w:t>
      </w:r>
      <w:proofErr w:type="gramStart"/>
      <w:r w:rsidRPr="006A29EB">
        <w:rPr>
          <w:sz w:val="20"/>
          <w:szCs w:val="20"/>
        </w:rPr>
        <w:t>OUT ;</w:t>
      </w:r>
      <w:proofErr w:type="gramEnd"/>
      <w:r w:rsidRPr="006A29EB">
        <w:rPr>
          <w:sz w:val="20"/>
          <w:szCs w:val="20"/>
        </w:rPr>
        <w:t xml:space="preserve"> Ensure Green LED is off initially</w:t>
      </w:r>
    </w:p>
    <w:p w14:paraId="391463B9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5E428C24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; All segments OFF</w:t>
      </w:r>
    </w:p>
    <w:p w14:paraId="3A073C69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call #show_3</w:t>
      </w:r>
    </w:p>
    <w:p w14:paraId="42A5613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show_1:</w:t>
      </w:r>
    </w:p>
    <w:p w14:paraId="5D90138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&amp;P1OUT ; Turn on b</w:t>
      </w:r>
    </w:p>
    <w:p w14:paraId="7B4964D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#BIT4, &amp;P1OUT ; Turn on c</w:t>
      </w:r>
    </w:p>
    <w:p w14:paraId="49ADE37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call #delay</w:t>
      </w:r>
    </w:p>
    <w:p w14:paraId="2EFD47E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45BBDDF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 ; All segments OFF</w:t>
      </w:r>
    </w:p>
    <w:p w14:paraId="533FAC17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show_0</w:t>
      </w:r>
    </w:p>
    <w:p w14:paraId="4CB9DA40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show_2:</w:t>
      </w:r>
    </w:p>
    <w:p w14:paraId="10F6B8A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#BIT1, &amp;P1OUT ; Turn on a</w:t>
      </w:r>
    </w:p>
    <w:p w14:paraId="641755C8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&amp;P1OUT ; Turn on b</w:t>
      </w:r>
    </w:p>
    <w:p w14:paraId="6E42B571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#BIT5, &amp;P1OUT ; Turn on d</w:t>
      </w:r>
    </w:p>
    <w:p w14:paraId="10379D7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#BIT7, &amp;P1OUT ; Turn on e</w:t>
      </w:r>
    </w:p>
    <w:p w14:paraId="409FFFBF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&amp;P2OUT ; Turn on g</w:t>
      </w:r>
    </w:p>
    <w:p w14:paraId="55231A5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call #delay</w:t>
      </w:r>
    </w:p>
    <w:p w14:paraId="3EB6D1F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06A23126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 ; All segments OFF</w:t>
      </w:r>
    </w:p>
    <w:p w14:paraId="174443A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show_1</w:t>
      </w:r>
    </w:p>
    <w:p w14:paraId="30E4A7D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show_3:</w:t>
      </w:r>
    </w:p>
    <w:p w14:paraId="4F07260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#BIT1, &amp;P1OUT ; Turn on a</w:t>
      </w:r>
    </w:p>
    <w:p w14:paraId="604B260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&amp;P1OUT ; Turn on b</w:t>
      </w:r>
    </w:p>
    <w:p w14:paraId="3DFF8116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#BIT4, &amp;P1OUT ; Turn on c</w:t>
      </w:r>
    </w:p>
    <w:p w14:paraId="0E0803F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#BIT5, &amp;P1OUT ; Turn on d</w:t>
      </w:r>
    </w:p>
    <w:p w14:paraId="648C951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lastRenderedPageBreak/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&amp;P2OUT ; Turn on g</w:t>
      </w:r>
    </w:p>
    <w:p w14:paraId="00413B7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call #delay</w:t>
      </w:r>
    </w:p>
    <w:p w14:paraId="619364CD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6E8EF020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; All segments OFF</w:t>
      </w:r>
    </w:p>
    <w:p w14:paraId="7C9EFA2D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show_2</w:t>
      </w:r>
    </w:p>
    <w:p w14:paraId="79F0889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show_0:</w:t>
      </w:r>
    </w:p>
    <w:p w14:paraId="1BB590A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#BIT1, &amp;P1OUT ; Turn on a</w:t>
      </w:r>
    </w:p>
    <w:p w14:paraId="1F7C2C1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&amp;P1OUT ; Turn on b</w:t>
      </w:r>
    </w:p>
    <w:p w14:paraId="79B54A9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#BIT4, &amp;P1OUT ; Turn on c</w:t>
      </w:r>
    </w:p>
    <w:p w14:paraId="3AFC99C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#BIT5, &amp;P1OUT ; Turn on d</w:t>
      </w:r>
    </w:p>
    <w:p w14:paraId="07A4C71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#BIT7, &amp;P1OUT ; Turn on e</w:t>
      </w:r>
    </w:p>
    <w:p w14:paraId="57771FC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#BIT0, &amp;P2OUT ; Turn on f</w:t>
      </w:r>
    </w:p>
    <w:p w14:paraId="100B5F14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call #delay</w:t>
      </w:r>
    </w:p>
    <w:p w14:paraId="1F4B3BD0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24426139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; All segments OFF</w:t>
      </w:r>
    </w:p>
    <w:p w14:paraId="2198863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show_</w:t>
      </w:r>
    </w:p>
    <w:p w14:paraId="736118B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show_:</w:t>
      </w:r>
    </w:p>
    <w:p w14:paraId="6EFEC5B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&amp;P2OUT ; Turn on g</w:t>
      </w:r>
    </w:p>
    <w:p w14:paraId="3EF3695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MAIN_LOOP</w:t>
      </w:r>
    </w:p>
    <w:p w14:paraId="1B1C7464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MAIN_LOOP:</w:t>
      </w:r>
    </w:p>
    <w:p w14:paraId="2DA9CEA3" w14:textId="1C0C81D9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6A29EB">
        <w:rPr>
          <w:sz w:val="20"/>
          <w:szCs w:val="20"/>
        </w:rPr>
        <w:t xml:space="preserve">BIT.B #BIT3, &amp;P2IN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Check state of Button 2 (P2.3)</w:t>
      </w:r>
    </w:p>
    <w:p w14:paraId="6669006E" w14:textId="26DE2233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6A29EB">
        <w:rPr>
          <w:sz w:val="20"/>
          <w:szCs w:val="20"/>
        </w:rPr>
        <w:t>JZ BUTTONPRESSED2</w:t>
      </w:r>
    </w:p>
    <w:p w14:paraId="65426529" w14:textId="32D2B321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6A29EB">
        <w:rPr>
          <w:sz w:val="20"/>
          <w:szCs w:val="20"/>
        </w:rPr>
        <w:t xml:space="preserve">BIT.B #BIT3, &amp;P1IN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Check state of Button 1 (P1.3)</w:t>
      </w:r>
    </w:p>
    <w:p w14:paraId="3F2FB0A2" w14:textId="582EC018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6A29EB">
        <w:rPr>
          <w:sz w:val="20"/>
          <w:szCs w:val="20"/>
        </w:rPr>
        <w:t>JZ BUTTONPRESSED1</w:t>
      </w:r>
    </w:p>
    <w:p w14:paraId="23980F6B" w14:textId="148C4106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6A29EB">
        <w:rPr>
          <w:sz w:val="20"/>
          <w:szCs w:val="20"/>
        </w:rPr>
        <w:t>JMP MAIN_LOOP</w:t>
      </w:r>
    </w:p>
    <w:p w14:paraId="1B944A2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BUTTONPRESSED1:</w:t>
      </w:r>
    </w:p>
    <w:p w14:paraId="22EE4CB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BIS.B #BIT0, &amp;P1</w:t>
      </w:r>
      <w:proofErr w:type="gramStart"/>
      <w:r w:rsidRPr="006A29EB">
        <w:rPr>
          <w:sz w:val="20"/>
          <w:szCs w:val="20"/>
        </w:rPr>
        <w:t>OUT  ;</w:t>
      </w:r>
      <w:proofErr w:type="gramEnd"/>
      <w:r w:rsidRPr="006A29EB">
        <w:rPr>
          <w:sz w:val="20"/>
          <w:szCs w:val="20"/>
        </w:rPr>
        <w:t xml:space="preserve"> Turn on Red LED (P1.0)</w:t>
      </w:r>
    </w:p>
    <w:p w14:paraId="2B01839D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 xml:space="preserve">JMP </w:t>
      </w:r>
      <w:proofErr w:type="spellStart"/>
      <w:r w:rsidRPr="006A29EB">
        <w:rPr>
          <w:sz w:val="20"/>
          <w:szCs w:val="20"/>
        </w:rPr>
        <w:t>reset_game</w:t>
      </w:r>
      <w:proofErr w:type="spellEnd"/>
    </w:p>
    <w:p w14:paraId="7422D8ED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lastRenderedPageBreak/>
        <w:t>BUTTONPRESSED2:</w:t>
      </w:r>
    </w:p>
    <w:p w14:paraId="77E8F37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BIS.B #BIT1, &amp;P2</w:t>
      </w:r>
      <w:proofErr w:type="gramStart"/>
      <w:r w:rsidRPr="006A29EB">
        <w:rPr>
          <w:sz w:val="20"/>
          <w:szCs w:val="20"/>
        </w:rPr>
        <w:t>OUT ;</w:t>
      </w:r>
      <w:proofErr w:type="gramEnd"/>
      <w:r w:rsidRPr="006A29EB">
        <w:rPr>
          <w:sz w:val="20"/>
          <w:szCs w:val="20"/>
        </w:rPr>
        <w:t xml:space="preserve"> Turn on Green LED (P2.1)</w:t>
      </w:r>
    </w:p>
    <w:p w14:paraId="3ED0B6F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</w:t>
      </w: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</w:t>
      </w:r>
      <w:proofErr w:type="spellStart"/>
      <w:r w:rsidRPr="006A29EB">
        <w:rPr>
          <w:sz w:val="20"/>
          <w:szCs w:val="20"/>
        </w:rPr>
        <w:t>reset_game</w:t>
      </w:r>
      <w:proofErr w:type="spellEnd"/>
    </w:p>
    <w:p w14:paraId="68088F2D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rule_2:</w:t>
      </w:r>
    </w:p>
    <w:p w14:paraId="2B69A2F1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 xml:space="preserve">BIT.B #BIT3, &amp;P2IN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Check state of Button 2 (P2.3)</w:t>
      </w:r>
    </w:p>
    <w:p w14:paraId="0E9CB91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JZ bt2_r2</w:t>
      </w:r>
    </w:p>
    <w:p w14:paraId="2D7664E7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 xml:space="preserve">BIT.B #BIT3, &amp;P1IN </w:t>
      </w:r>
      <w:proofErr w:type="gramStart"/>
      <w:r w:rsidRPr="006A29EB">
        <w:rPr>
          <w:sz w:val="20"/>
          <w:szCs w:val="20"/>
        </w:rPr>
        <w:t xml:space="preserve">  ;</w:t>
      </w:r>
      <w:proofErr w:type="gramEnd"/>
      <w:r w:rsidRPr="006A29EB">
        <w:rPr>
          <w:sz w:val="20"/>
          <w:szCs w:val="20"/>
        </w:rPr>
        <w:t xml:space="preserve"> Check state of Button 1 (P1.3)</w:t>
      </w:r>
    </w:p>
    <w:p w14:paraId="3209C3D1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JZ bt1_r2</w:t>
      </w:r>
    </w:p>
    <w:p w14:paraId="3BA9F0D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ret</w:t>
      </w:r>
    </w:p>
    <w:p w14:paraId="0189E9CA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bt2_r2:</w:t>
      </w:r>
    </w:p>
    <w:p w14:paraId="22DA90E6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35F588F8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; All segments OFF</w:t>
      </w:r>
    </w:p>
    <w:p w14:paraId="27946707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&amp;P2OUT ; Turn on g</w:t>
      </w:r>
    </w:p>
    <w:p w14:paraId="034139EF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BIS.B #BIT0, &amp;P1</w:t>
      </w:r>
      <w:proofErr w:type="gramStart"/>
      <w:r w:rsidRPr="006A29EB">
        <w:rPr>
          <w:sz w:val="20"/>
          <w:szCs w:val="20"/>
        </w:rPr>
        <w:t>OUT  ;</w:t>
      </w:r>
      <w:proofErr w:type="gramEnd"/>
      <w:r w:rsidRPr="006A29EB">
        <w:rPr>
          <w:sz w:val="20"/>
          <w:szCs w:val="20"/>
        </w:rPr>
        <w:t xml:space="preserve"> Turn on Red LED (P1.0)</w:t>
      </w:r>
    </w:p>
    <w:p w14:paraId="785836C0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 xml:space="preserve">JMP </w:t>
      </w:r>
      <w:proofErr w:type="spellStart"/>
      <w:r w:rsidRPr="006A29EB">
        <w:rPr>
          <w:sz w:val="20"/>
          <w:szCs w:val="20"/>
        </w:rPr>
        <w:t>reset_game</w:t>
      </w:r>
      <w:proofErr w:type="spellEnd"/>
    </w:p>
    <w:p w14:paraId="6B39550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bt1_r2:</w:t>
      </w:r>
    </w:p>
    <w:p w14:paraId="11806A21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#10110110b, &amp;P1OUT ; All segments OFF</w:t>
      </w:r>
    </w:p>
    <w:p w14:paraId="0674337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bis.b</w:t>
      </w:r>
      <w:proofErr w:type="spellEnd"/>
      <w:proofErr w:type="gramEnd"/>
      <w:r w:rsidRPr="006A29EB">
        <w:rPr>
          <w:sz w:val="20"/>
          <w:szCs w:val="20"/>
        </w:rPr>
        <w:t xml:space="preserve"> #00000101b, &amp;P2OUT ; All segments OFF</w:t>
      </w:r>
    </w:p>
    <w:p w14:paraId="32E6BD36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bic.b</w:t>
      </w:r>
      <w:proofErr w:type="spellEnd"/>
      <w:proofErr w:type="gramEnd"/>
      <w:r w:rsidRPr="006A29EB">
        <w:rPr>
          <w:sz w:val="20"/>
          <w:szCs w:val="20"/>
        </w:rPr>
        <w:t xml:space="preserve"> #BIT2, &amp;P2OUT ; Turn on g</w:t>
      </w:r>
    </w:p>
    <w:p w14:paraId="58F592D0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BIS.B #BIT1, &amp;P2</w:t>
      </w:r>
      <w:proofErr w:type="gramStart"/>
      <w:r w:rsidRPr="006A29EB">
        <w:rPr>
          <w:sz w:val="20"/>
          <w:szCs w:val="20"/>
        </w:rPr>
        <w:t>OUT ;</w:t>
      </w:r>
      <w:proofErr w:type="gramEnd"/>
      <w:r w:rsidRPr="006A29EB">
        <w:rPr>
          <w:sz w:val="20"/>
          <w:szCs w:val="20"/>
        </w:rPr>
        <w:t xml:space="preserve"> Turn on Green LED (P2.1)</w:t>
      </w:r>
    </w:p>
    <w:p w14:paraId="600E195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 xml:space="preserve">    </w:t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</w:t>
      </w:r>
      <w:proofErr w:type="spellStart"/>
      <w:r w:rsidRPr="006A29EB">
        <w:rPr>
          <w:sz w:val="20"/>
          <w:szCs w:val="20"/>
        </w:rPr>
        <w:t>reset_game</w:t>
      </w:r>
      <w:proofErr w:type="spellEnd"/>
    </w:p>
    <w:p w14:paraId="17F002E4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delay2:</w:t>
      </w:r>
    </w:p>
    <w:p w14:paraId="6DABB33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mov.w</w:t>
      </w:r>
      <w:proofErr w:type="spellEnd"/>
      <w:proofErr w:type="gramEnd"/>
      <w:r w:rsidRPr="006A29EB">
        <w:rPr>
          <w:sz w:val="20"/>
          <w:szCs w:val="20"/>
        </w:rPr>
        <w:t xml:space="preserve"> #1000,r5</w:t>
      </w:r>
    </w:p>
    <w:p w14:paraId="6F06AB94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out_loop2:</w:t>
      </w:r>
    </w:p>
    <w:p w14:paraId="6DF136F0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mov.w</w:t>
      </w:r>
      <w:proofErr w:type="spellEnd"/>
      <w:proofErr w:type="gramEnd"/>
      <w:r w:rsidRPr="006A29EB">
        <w:rPr>
          <w:sz w:val="20"/>
          <w:szCs w:val="20"/>
        </w:rPr>
        <w:t xml:space="preserve"> #750,r6</w:t>
      </w:r>
    </w:p>
    <w:p w14:paraId="59D57DD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in_loop2:</w:t>
      </w:r>
    </w:p>
    <w:p w14:paraId="6E4A57A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dec.w</w:t>
      </w:r>
      <w:proofErr w:type="spellEnd"/>
      <w:proofErr w:type="gramEnd"/>
      <w:r w:rsidRPr="006A29EB">
        <w:rPr>
          <w:sz w:val="20"/>
          <w:szCs w:val="20"/>
        </w:rPr>
        <w:t xml:space="preserve"> r6</w:t>
      </w:r>
    </w:p>
    <w:p w14:paraId="3512AA98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jnz</w:t>
      </w:r>
      <w:proofErr w:type="spellEnd"/>
      <w:r w:rsidRPr="006A29EB">
        <w:rPr>
          <w:sz w:val="20"/>
          <w:szCs w:val="20"/>
        </w:rPr>
        <w:t xml:space="preserve"> in_loop2</w:t>
      </w:r>
    </w:p>
    <w:p w14:paraId="282750C7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lastRenderedPageBreak/>
        <w:tab/>
      </w:r>
      <w:proofErr w:type="spellStart"/>
      <w:proofErr w:type="gramStart"/>
      <w:r w:rsidRPr="006A29EB">
        <w:rPr>
          <w:sz w:val="20"/>
          <w:szCs w:val="20"/>
        </w:rPr>
        <w:t>dec.w</w:t>
      </w:r>
      <w:proofErr w:type="spellEnd"/>
      <w:proofErr w:type="gramEnd"/>
      <w:r w:rsidRPr="006A29EB">
        <w:rPr>
          <w:sz w:val="20"/>
          <w:szCs w:val="20"/>
        </w:rPr>
        <w:t xml:space="preserve"> r5</w:t>
      </w:r>
    </w:p>
    <w:p w14:paraId="0752A7A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jnz</w:t>
      </w:r>
      <w:proofErr w:type="spellEnd"/>
      <w:r w:rsidRPr="006A29EB">
        <w:rPr>
          <w:sz w:val="20"/>
          <w:szCs w:val="20"/>
        </w:rPr>
        <w:t xml:space="preserve"> out_loop2</w:t>
      </w:r>
    </w:p>
    <w:p w14:paraId="08F7795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ret</w:t>
      </w:r>
    </w:p>
    <w:p w14:paraId="18F6716C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delay:</w:t>
      </w:r>
    </w:p>
    <w:p w14:paraId="4169F0E9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mov.w</w:t>
      </w:r>
      <w:proofErr w:type="spellEnd"/>
      <w:proofErr w:type="gramEnd"/>
      <w:r w:rsidRPr="006A29EB">
        <w:rPr>
          <w:sz w:val="20"/>
          <w:szCs w:val="20"/>
        </w:rPr>
        <w:t xml:space="preserve"> #500,r5</w:t>
      </w:r>
    </w:p>
    <w:p w14:paraId="184BE8B9" w14:textId="77777777" w:rsidR="006A29EB" w:rsidRPr="006A29EB" w:rsidRDefault="006A29EB" w:rsidP="006A29EB">
      <w:pPr>
        <w:rPr>
          <w:sz w:val="20"/>
          <w:szCs w:val="20"/>
        </w:rPr>
      </w:pPr>
      <w:proofErr w:type="spellStart"/>
      <w:r w:rsidRPr="006A29EB">
        <w:rPr>
          <w:sz w:val="20"/>
          <w:szCs w:val="20"/>
        </w:rPr>
        <w:t>out_loop</w:t>
      </w:r>
      <w:proofErr w:type="spellEnd"/>
      <w:r w:rsidRPr="006A29EB">
        <w:rPr>
          <w:sz w:val="20"/>
          <w:szCs w:val="20"/>
        </w:rPr>
        <w:t>:</w:t>
      </w:r>
    </w:p>
    <w:p w14:paraId="332BBF06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mov.w</w:t>
      </w:r>
      <w:proofErr w:type="spellEnd"/>
      <w:proofErr w:type="gramEnd"/>
      <w:r w:rsidRPr="006A29EB">
        <w:rPr>
          <w:sz w:val="20"/>
          <w:szCs w:val="20"/>
        </w:rPr>
        <w:t xml:space="preserve"> #100,r6</w:t>
      </w:r>
    </w:p>
    <w:p w14:paraId="304C1D66" w14:textId="77777777" w:rsidR="006A29EB" w:rsidRPr="006A29EB" w:rsidRDefault="006A29EB" w:rsidP="006A29EB">
      <w:pPr>
        <w:rPr>
          <w:sz w:val="20"/>
          <w:szCs w:val="20"/>
        </w:rPr>
      </w:pPr>
      <w:proofErr w:type="spellStart"/>
      <w:r w:rsidRPr="006A29EB">
        <w:rPr>
          <w:sz w:val="20"/>
          <w:szCs w:val="20"/>
        </w:rPr>
        <w:t>in_loop</w:t>
      </w:r>
      <w:proofErr w:type="spellEnd"/>
      <w:r w:rsidRPr="006A29EB">
        <w:rPr>
          <w:sz w:val="20"/>
          <w:szCs w:val="20"/>
        </w:rPr>
        <w:t>:</w:t>
      </w:r>
    </w:p>
    <w:p w14:paraId="7310B22F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call #rule_2</w:t>
      </w:r>
    </w:p>
    <w:p w14:paraId="6290B700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dec.w</w:t>
      </w:r>
      <w:proofErr w:type="spellEnd"/>
      <w:proofErr w:type="gramEnd"/>
      <w:r w:rsidRPr="006A29EB">
        <w:rPr>
          <w:sz w:val="20"/>
          <w:szCs w:val="20"/>
        </w:rPr>
        <w:t xml:space="preserve"> r6</w:t>
      </w:r>
    </w:p>
    <w:p w14:paraId="64C953A3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jnz</w:t>
      </w:r>
      <w:proofErr w:type="spellEnd"/>
      <w:r w:rsidRPr="006A29EB">
        <w:rPr>
          <w:sz w:val="20"/>
          <w:szCs w:val="20"/>
        </w:rPr>
        <w:t xml:space="preserve"> </w:t>
      </w:r>
      <w:proofErr w:type="spellStart"/>
      <w:r w:rsidRPr="006A29EB">
        <w:rPr>
          <w:sz w:val="20"/>
          <w:szCs w:val="20"/>
        </w:rPr>
        <w:t>in_loop</w:t>
      </w:r>
      <w:proofErr w:type="spellEnd"/>
    </w:p>
    <w:p w14:paraId="1A9A8FD9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proofErr w:type="gramStart"/>
      <w:r w:rsidRPr="006A29EB">
        <w:rPr>
          <w:sz w:val="20"/>
          <w:szCs w:val="20"/>
        </w:rPr>
        <w:t>dec.w</w:t>
      </w:r>
      <w:proofErr w:type="spellEnd"/>
      <w:proofErr w:type="gramEnd"/>
      <w:r w:rsidRPr="006A29EB">
        <w:rPr>
          <w:sz w:val="20"/>
          <w:szCs w:val="20"/>
        </w:rPr>
        <w:t xml:space="preserve"> r5</w:t>
      </w:r>
    </w:p>
    <w:p w14:paraId="368D466F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jnz</w:t>
      </w:r>
      <w:proofErr w:type="spellEnd"/>
      <w:r w:rsidRPr="006A29EB">
        <w:rPr>
          <w:sz w:val="20"/>
          <w:szCs w:val="20"/>
        </w:rPr>
        <w:t xml:space="preserve"> </w:t>
      </w:r>
      <w:proofErr w:type="spellStart"/>
      <w:r w:rsidRPr="006A29EB">
        <w:rPr>
          <w:sz w:val="20"/>
          <w:szCs w:val="20"/>
        </w:rPr>
        <w:t>out_loop</w:t>
      </w:r>
      <w:proofErr w:type="spellEnd"/>
    </w:p>
    <w:p w14:paraId="64D3D88E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ret</w:t>
      </w:r>
    </w:p>
    <w:p w14:paraId="2E279D53" w14:textId="77777777" w:rsidR="006A29EB" w:rsidRPr="006A29EB" w:rsidRDefault="006A29EB" w:rsidP="006A29EB">
      <w:pPr>
        <w:rPr>
          <w:sz w:val="20"/>
          <w:szCs w:val="20"/>
        </w:rPr>
      </w:pPr>
      <w:proofErr w:type="spellStart"/>
      <w:r w:rsidRPr="006A29EB">
        <w:rPr>
          <w:sz w:val="20"/>
          <w:szCs w:val="20"/>
        </w:rPr>
        <w:t>reset_game</w:t>
      </w:r>
      <w:proofErr w:type="spellEnd"/>
      <w:r w:rsidRPr="006A29EB">
        <w:rPr>
          <w:sz w:val="20"/>
          <w:szCs w:val="20"/>
        </w:rPr>
        <w:t>:</w:t>
      </w:r>
    </w:p>
    <w:p w14:paraId="40CB358B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  <w:t>call #delay2</w:t>
      </w:r>
    </w:p>
    <w:p w14:paraId="4ED1FEC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jmp</w:t>
      </w:r>
      <w:proofErr w:type="spellEnd"/>
      <w:r w:rsidRPr="006A29EB">
        <w:rPr>
          <w:sz w:val="20"/>
          <w:szCs w:val="20"/>
        </w:rPr>
        <w:t xml:space="preserve"> initial</w:t>
      </w:r>
    </w:p>
    <w:p w14:paraId="6927AD45" w14:textId="77777777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>end:</w:t>
      </w:r>
    </w:p>
    <w:p w14:paraId="4F092587" w14:textId="322F2AE0" w:rsidR="006A29EB" w:rsidRPr="006A29EB" w:rsidRDefault="006A29EB" w:rsidP="006A29EB">
      <w:pPr>
        <w:rPr>
          <w:sz w:val="20"/>
          <w:szCs w:val="20"/>
        </w:rPr>
      </w:pPr>
      <w:r w:rsidRPr="006A29EB">
        <w:rPr>
          <w:sz w:val="20"/>
          <w:szCs w:val="20"/>
        </w:rPr>
        <w:tab/>
      </w:r>
      <w:proofErr w:type="spellStart"/>
      <w:r w:rsidRPr="006A29EB">
        <w:rPr>
          <w:sz w:val="20"/>
          <w:szCs w:val="20"/>
        </w:rPr>
        <w:t>nop</w:t>
      </w:r>
      <w:proofErr w:type="spellEnd"/>
    </w:p>
    <w:p w14:paraId="1430271F" w14:textId="2B1BE1F4" w:rsidR="00786269" w:rsidRPr="006A29EB" w:rsidRDefault="008A4121" w:rsidP="006A29EB">
      <w:pPr>
        <w:rPr>
          <w:sz w:val="20"/>
          <w:szCs w:val="20"/>
          <w:lang w:val="tr-TR"/>
        </w:rPr>
      </w:pPr>
      <w:r w:rsidRPr="006A29EB">
        <w:rPr>
          <w:sz w:val="20"/>
          <w:szCs w:val="20"/>
        </w:rPr>
        <w:br/>
      </w:r>
    </w:p>
    <w:sectPr w:rsidR="00786269" w:rsidRPr="006A29E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5816988">
    <w:abstractNumId w:val="8"/>
  </w:num>
  <w:num w:numId="2" w16cid:durableId="42945574">
    <w:abstractNumId w:val="6"/>
  </w:num>
  <w:num w:numId="3" w16cid:durableId="1977684345">
    <w:abstractNumId w:val="5"/>
  </w:num>
  <w:num w:numId="4" w16cid:durableId="1754430287">
    <w:abstractNumId w:val="4"/>
  </w:num>
  <w:num w:numId="5" w16cid:durableId="1585065342">
    <w:abstractNumId w:val="7"/>
  </w:num>
  <w:num w:numId="6" w16cid:durableId="1569456698">
    <w:abstractNumId w:val="3"/>
  </w:num>
  <w:num w:numId="7" w16cid:durableId="353848994">
    <w:abstractNumId w:val="2"/>
  </w:num>
  <w:num w:numId="8" w16cid:durableId="1612125749">
    <w:abstractNumId w:val="1"/>
  </w:num>
  <w:num w:numId="9" w16cid:durableId="107509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010"/>
    <w:rsid w:val="00486B2B"/>
    <w:rsid w:val="006A29EB"/>
    <w:rsid w:val="00786269"/>
    <w:rsid w:val="008A4121"/>
    <w:rsid w:val="008E66E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CFB052"/>
  <w14:defaultImageDpi w14:val="300"/>
  <w15:docId w15:val="{C20807A5-2776-41AD-BEDA-B3784573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Kpr">
    <w:name w:val="Hyperlink"/>
    <w:basedOn w:val="VarsaylanParagrafYazTipi"/>
    <w:uiPriority w:val="99"/>
    <w:unhideWhenUsed/>
    <w:rsid w:val="008A4121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4121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8A41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shorts/hu23h-f-BZ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1248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Hasan Emre Usta</cp:lastModifiedBy>
  <cp:revision>4</cp:revision>
  <dcterms:created xsi:type="dcterms:W3CDTF">2013-12-23T23:15:00Z</dcterms:created>
  <dcterms:modified xsi:type="dcterms:W3CDTF">2025-01-06T18:01:00Z</dcterms:modified>
  <cp:category/>
</cp:coreProperties>
</file>